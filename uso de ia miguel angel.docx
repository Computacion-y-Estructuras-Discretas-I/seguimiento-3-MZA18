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69785" w14:textId="5909BB52" w:rsidR="007C3855" w:rsidRPr="00C64B2B" w:rsidRDefault="00B1527E">
      <w:pPr>
        <w:rPr>
          <w:rFonts w:ascii="Abadi" w:hAnsi="Abadi"/>
        </w:rPr>
      </w:pPr>
      <w:r w:rsidRPr="00C64B2B">
        <w:rPr>
          <w:rFonts w:ascii="Abadi" w:hAnsi="Abadi"/>
        </w:rPr>
        <w:t>la IA</w:t>
      </w:r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en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esta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parte</w:t>
      </w:r>
      <w:proofErr w:type="spellEnd"/>
      <w:r w:rsidRPr="00C64B2B">
        <w:rPr>
          <w:rFonts w:ascii="Abadi" w:hAnsi="Abadi"/>
        </w:rPr>
        <w:t xml:space="preserve"> fue ayudarme a planificar cómo integrar las </w:t>
      </w:r>
      <w:proofErr w:type="spellStart"/>
      <w:r w:rsidRPr="00C64B2B">
        <w:rPr>
          <w:rFonts w:ascii="Abadi" w:hAnsi="Abadi"/>
        </w:rPr>
        <w:t>nuevas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funciones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en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l</w:t>
      </w:r>
      <w:r w:rsidR="00C64B2B" w:rsidRPr="00C64B2B">
        <w:rPr>
          <w:rFonts w:ascii="Abadi" w:hAnsi="Abadi"/>
        </w:rPr>
        <w:t>el</w:t>
      </w:r>
      <w:proofErr w:type="spellEnd"/>
      <w:r w:rsidR="00C64B2B" w:rsidRPr="00C64B2B">
        <w:rPr>
          <w:rFonts w:ascii="Abadi" w:hAnsi="Abadi"/>
        </w:rPr>
        <w:t xml:space="preserve"> </w:t>
      </w:r>
      <w:proofErr w:type="spellStart"/>
      <w:r w:rsidR="00C64B2B" w:rsidRPr="00C64B2B">
        <w:rPr>
          <w:rFonts w:ascii="Abadi" w:hAnsi="Abadi"/>
        </w:rPr>
        <w:t>codigo</w:t>
      </w:r>
      <w:proofErr w:type="spellEnd"/>
      <w:r w:rsidR="00C64B2B" w:rsidRPr="00C64B2B">
        <w:rPr>
          <w:rFonts w:ascii="Abadi" w:hAnsi="Abadi"/>
        </w:rPr>
        <w:t xml:space="preserve"> que Nuestro </w:t>
      </w:r>
      <w:proofErr w:type="spellStart"/>
      <w:r w:rsidR="00C64B2B" w:rsidRPr="00C64B2B">
        <w:rPr>
          <w:rFonts w:ascii="Abadi" w:hAnsi="Abadi"/>
        </w:rPr>
        <w:t>profe</w:t>
      </w:r>
      <w:proofErr w:type="spellEnd"/>
      <w:r w:rsidR="00C64B2B" w:rsidRPr="00C64B2B">
        <w:rPr>
          <w:rFonts w:ascii="Abadi" w:hAnsi="Abadi"/>
        </w:rPr>
        <w:t xml:space="preserve"> </w:t>
      </w:r>
      <w:proofErr w:type="spellStart"/>
      <w:r w:rsidR="00C64B2B" w:rsidRPr="00C64B2B">
        <w:rPr>
          <w:rFonts w:ascii="Abadi" w:hAnsi="Abadi"/>
        </w:rPr>
        <w:t>nos</w:t>
      </w:r>
      <w:proofErr w:type="spellEnd"/>
      <w:r w:rsidR="00C64B2B" w:rsidRPr="00C64B2B">
        <w:rPr>
          <w:rFonts w:ascii="Abadi" w:hAnsi="Abadi"/>
        </w:rPr>
        <w:t xml:space="preserve"> </w:t>
      </w:r>
      <w:proofErr w:type="spellStart"/>
      <w:r w:rsidR="00C64B2B" w:rsidRPr="00C64B2B">
        <w:rPr>
          <w:rFonts w:ascii="Abadi" w:hAnsi="Abadi"/>
        </w:rPr>
        <w:t>proporciono</w:t>
      </w:r>
      <w:proofErr w:type="spellEnd"/>
      <w:r w:rsidRPr="00C64B2B">
        <w:rPr>
          <w:rFonts w:ascii="Abadi" w:hAnsi="Abadi"/>
        </w:rPr>
        <w:br/>
        <w:t xml:space="preserve">- </w:t>
      </w:r>
      <w:proofErr w:type="spellStart"/>
      <w:r w:rsidRPr="00C64B2B">
        <w:rPr>
          <w:rFonts w:ascii="Abadi" w:hAnsi="Abadi"/>
        </w:rPr>
        <w:t>Identificar</w:t>
      </w:r>
      <w:proofErr w:type="spellEnd"/>
      <w:r w:rsidRPr="00C64B2B">
        <w:rPr>
          <w:rFonts w:ascii="Abadi" w:hAnsi="Abadi"/>
        </w:rPr>
        <w:t xml:space="preserve"> los métodos marcados con TODO en Main.java y proponer su implementación.</w:t>
      </w:r>
      <w:r w:rsidRPr="00C64B2B">
        <w:rPr>
          <w:rFonts w:ascii="Abadi" w:hAnsi="Abadi"/>
        </w:rPr>
        <w:br/>
        <w:t>- Pensar cómo usar PilaGenerica&lt;T&gt; para verificar expresiones balanceadas.</w:t>
      </w:r>
      <w:r w:rsidRPr="00C64B2B">
        <w:rPr>
          <w:rFonts w:ascii="Abadi" w:hAnsi="Abadi"/>
        </w:rPr>
        <w:br/>
        <w:t>- Definir la lógica para que TablasHash buscara pares con suma objetivo.</w:t>
      </w:r>
      <w:r w:rsidRPr="00C64B2B">
        <w:rPr>
          <w:rFonts w:ascii="Abadi" w:hAnsi="Abadi"/>
        </w:rPr>
        <w:br/>
        <w:t xml:space="preserve">- Agregar las nuevas funciones al final del archivo Main.java, sin alterar </w:t>
      </w:r>
      <w:r w:rsidR="00F63AD4">
        <w:rPr>
          <w:rFonts w:ascii="Abadi" w:hAnsi="Abadi"/>
        </w:rPr>
        <w:t>nada de lo que</w:t>
      </w:r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ya</w:t>
      </w:r>
      <w:proofErr w:type="spellEnd"/>
      <w:r w:rsidR="00F63AD4">
        <w:rPr>
          <w:rFonts w:ascii="Abadi" w:hAnsi="Abadi"/>
        </w:rPr>
        <w:t xml:space="preserve"> se</w:t>
      </w:r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escri</w:t>
      </w:r>
      <w:r w:rsidR="00F63AD4">
        <w:rPr>
          <w:rFonts w:ascii="Abadi" w:hAnsi="Abadi"/>
        </w:rPr>
        <w:t>bio</w:t>
      </w:r>
      <w:proofErr w:type="spellEnd"/>
      <w:r w:rsidRPr="00C64B2B">
        <w:rPr>
          <w:rFonts w:ascii="Abadi" w:hAnsi="Abadi"/>
        </w:rPr>
        <w:t>.</w:t>
      </w:r>
      <w:r w:rsidRPr="00C64B2B">
        <w:rPr>
          <w:rFonts w:ascii="Abadi" w:hAnsi="Abadi"/>
        </w:rPr>
        <w:br/>
      </w:r>
    </w:p>
    <w:p w14:paraId="2F773B1B" w14:textId="0128CE8C" w:rsidR="007C3855" w:rsidRPr="00C64B2B" w:rsidRDefault="00B1527E">
      <w:pPr>
        <w:rPr>
          <w:rFonts w:ascii="Abadi" w:hAnsi="Abadi"/>
        </w:rPr>
      </w:pPr>
      <w:r w:rsidRPr="00C64B2B">
        <w:rPr>
          <w:rFonts w:ascii="Abadi" w:hAnsi="Abadi"/>
        </w:rPr>
        <w:t xml:space="preserve">Con la </w:t>
      </w:r>
      <w:proofErr w:type="spellStart"/>
      <w:r w:rsidRPr="00C64B2B">
        <w:rPr>
          <w:rFonts w:ascii="Abadi" w:hAnsi="Abadi"/>
        </w:rPr>
        <w:t>planificación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ya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hecha</w:t>
      </w:r>
      <w:proofErr w:type="spellEnd"/>
      <w:r w:rsidRPr="00C64B2B">
        <w:rPr>
          <w:rFonts w:ascii="Abadi" w:hAnsi="Abadi"/>
        </w:rPr>
        <w:t xml:space="preserve">, </w:t>
      </w:r>
      <w:proofErr w:type="spellStart"/>
      <w:r w:rsidR="00F42258" w:rsidRPr="00C64B2B">
        <w:rPr>
          <w:rFonts w:ascii="Abadi" w:hAnsi="Abadi"/>
        </w:rPr>
        <w:t>hice</w:t>
      </w:r>
      <w:proofErr w:type="spellEnd"/>
      <w:r w:rsidR="00C64B2B" w:rsidRPr="00C64B2B">
        <w:rPr>
          <w:rFonts w:ascii="Abadi" w:hAnsi="Abadi"/>
        </w:rPr>
        <w:t xml:space="preserve"> </w:t>
      </w:r>
      <w:proofErr w:type="spellStart"/>
      <w:r w:rsidR="00C64B2B" w:rsidRPr="00C64B2B">
        <w:rPr>
          <w:rFonts w:ascii="Abadi" w:hAnsi="Abadi"/>
        </w:rPr>
        <w:t>esto</w:t>
      </w:r>
      <w:proofErr w:type="spellEnd"/>
      <w:r w:rsidRPr="00C64B2B">
        <w:rPr>
          <w:rFonts w:ascii="Abadi" w:hAnsi="Abadi"/>
        </w:rPr>
        <w:br/>
        <w:t xml:space="preserve">- </w:t>
      </w:r>
      <w:proofErr w:type="spellStart"/>
      <w:r w:rsidRPr="00C64B2B">
        <w:rPr>
          <w:rFonts w:ascii="Abadi" w:hAnsi="Abadi"/>
        </w:rPr>
        <w:t>Integrar</w:t>
      </w:r>
      <w:proofErr w:type="spellEnd"/>
      <w:r w:rsidRPr="00C64B2B">
        <w:rPr>
          <w:rFonts w:ascii="Abadi" w:hAnsi="Abadi"/>
        </w:rPr>
        <w:t xml:space="preserve"> las funciones sugeridas en Main.java dentro de mi proyecto.</w:t>
      </w:r>
      <w:r w:rsidRPr="00C64B2B">
        <w:rPr>
          <w:rFonts w:ascii="Abadi" w:hAnsi="Abadi"/>
        </w:rPr>
        <w:br/>
        <w:t>- Probar en consola expresiones como '({[]})' o '[(2+3])' para validar el verificador de balanceo.</w:t>
      </w:r>
      <w:r w:rsidRPr="00C64B2B">
        <w:rPr>
          <w:rFonts w:ascii="Abadi" w:hAnsi="Abadi"/>
        </w:rPr>
        <w:br/>
        <w:t>- Ingresar listas de números y un objetivo para comprobar que los pares se imprimieran correctamente.</w:t>
      </w:r>
      <w:r w:rsidRPr="00C64B2B">
        <w:rPr>
          <w:rFonts w:ascii="Abadi" w:hAnsi="Abadi"/>
        </w:rPr>
        <w:br/>
        <w:t>- Asegurarme de que el programa siguiera compilando con los comandos javac y java, y que no se rompiera ninguna parte del código original.</w:t>
      </w:r>
      <w:r w:rsidRPr="00C64B2B">
        <w:rPr>
          <w:rFonts w:ascii="Abadi" w:hAnsi="Abadi"/>
        </w:rPr>
        <w:br/>
        <w:t xml:space="preserve">- Revisar que en PilaGenerica.java y TablasHash.java no </w:t>
      </w:r>
      <w:proofErr w:type="spellStart"/>
      <w:r w:rsidRPr="00C64B2B">
        <w:rPr>
          <w:rFonts w:ascii="Abadi" w:hAnsi="Abadi"/>
        </w:rPr>
        <w:t>hubiera</w:t>
      </w:r>
      <w:proofErr w:type="spellEnd"/>
      <w:r w:rsidRPr="00C64B2B">
        <w:rPr>
          <w:rFonts w:ascii="Abadi" w:hAnsi="Abadi"/>
        </w:rPr>
        <w:t xml:space="preserve"> </w:t>
      </w:r>
      <w:proofErr w:type="spellStart"/>
      <w:r w:rsidRPr="00C64B2B">
        <w:rPr>
          <w:rFonts w:ascii="Abadi" w:hAnsi="Abadi"/>
        </w:rPr>
        <w:t>cambios</w:t>
      </w:r>
      <w:proofErr w:type="spellEnd"/>
      <w:r w:rsidRPr="00C64B2B">
        <w:rPr>
          <w:rFonts w:ascii="Abadi" w:hAnsi="Abadi"/>
        </w:rPr>
        <w:t xml:space="preserve"> </w:t>
      </w:r>
      <w:r w:rsidR="00EF3840">
        <w:rPr>
          <w:rFonts w:ascii="Abadi" w:hAnsi="Abadi"/>
        </w:rPr>
        <w:t xml:space="preserve">de </w:t>
      </w:r>
      <w:proofErr w:type="spellStart"/>
      <w:r w:rsidR="00EF3840">
        <w:rPr>
          <w:rFonts w:ascii="Abadi" w:hAnsi="Abadi"/>
        </w:rPr>
        <w:t>nadita</w:t>
      </w:r>
      <w:proofErr w:type="spellEnd"/>
      <w:r w:rsidR="00F527B2">
        <w:rPr>
          <w:rFonts w:ascii="Abadi" w:hAnsi="Abadi"/>
        </w:rPr>
        <w:t>:</w:t>
      </w:r>
    </w:p>
    <w:p w14:paraId="3EC18086" w14:textId="6A70D432" w:rsidR="007C3855" w:rsidRDefault="007C3855"/>
    <w:sectPr w:rsidR="007C3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995008">
    <w:abstractNumId w:val="8"/>
  </w:num>
  <w:num w:numId="2" w16cid:durableId="1387290177">
    <w:abstractNumId w:val="6"/>
  </w:num>
  <w:num w:numId="3" w16cid:durableId="167407760">
    <w:abstractNumId w:val="5"/>
  </w:num>
  <w:num w:numId="4" w16cid:durableId="296450215">
    <w:abstractNumId w:val="4"/>
  </w:num>
  <w:num w:numId="5" w16cid:durableId="1350640627">
    <w:abstractNumId w:val="7"/>
  </w:num>
  <w:num w:numId="6" w16cid:durableId="1523008594">
    <w:abstractNumId w:val="3"/>
  </w:num>
  <w:num w:numId="7" w16cid:durableId="197546885">
    <w:abstractNumId w:val="2"/>
  </w:num>
  <w:num w:numId="8" w16cid:durableId="1522084890">
    <w:abstractNumId w:val="1"/>
  </w:num>
  <w:num w:numId="9" w16cid:durableId="18116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7E7"/>
    <w:rsid w:val="006C7CBD"/>
    <w:rsid w:val="007C3855"/>
    <w:rsid w:val="00AA1D8D"/>
    <w:rsid w:val="00B1527E"/>
    <w:rsid w:val="00B47730"/>
    <w:rsid w:val="00C64B2B"/>
    <w:rsid w:val="00CB0664"/>
    <w:rsid w:val="00E4707B"/>
    <w:rsid w:val="00EF3840"/>
    <w:rsid w:val="00F42258"/>
    <w:rsid w:val="00F527B2"/>
    <w:rsid w:val="00F63A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1EE35B8-8833-45A0-B732-EACC48C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portatil asus</cp:lastModifiedBy>
  <cp:revision>2</cp:revision>
  <dcterms:created xsi:type="dcterms:W3CDTF">2025-10-02T17:13:00Z</dcterms:created>
  <dcterms:modified xsi:type="dcterms:W3CDTF">2025-10-02T17:13:00Z</dcterms:modified>
  <cp:category/>
</cp:coreProperties>
</file>